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116E2" w14:textId="77777777" w:rsidR="00DE3FAF" w:rsidRDefault="00AB0D3B">
      <w:pPr>
        <w:pStyle w:val="Name"/>
      </w:pPr>
      <w:r>
        <w:t>Xiaolong Cui</w:t>
      </w:r>
    </w:p>
    <w:p w14:paraId="1F37C9B9" w14:textId="77777777" w:rsidR="00DE3FAF" w:rsidRDefault="00AB0D3B">
      <w:pPr>
        <w:pStyle w:val="ContactInfo"/>
        <w:rPr>
          <w:szCs w:val="24"/>
        </w:rPr>
      </w:pPr>
      <w:r>
        <w:rPr>
          <w:szCs w:val="24"/>
          <w:lang w:eastAsia="zh-CN"/>
        </w:rPr>
        <w:t>210 S Bouquet St, Pittsburgh, PA 15213 | (412)</w:t>
      </w:r>
      <w:r w:rsidR="00166F6D">
        <w:rPr>
          <w:szCs w:val="24"/>
          <w:lang w:eastAsia="zh-CN"/>
        </w:rPr>
        <w:t xml:space="preserve"> </w:t>
      </w:r>
      <w:r>
        <w:rPr>
          <w:szCs w:val="24"/>
          <w:lang w:eastAsia="zh-CN"/>
        </w:rPr>
        <w:t>736-6651 | xic51@pitt.edu</w:t>
      </w:r>
    </w:p>
    <w:p w14:paraId="3A428E15" w14:textId="77777777" w:rsidR="00DE3FAF" w:rsidRDefault="00AB0D3B">
      <w:pPr>
        <w:pStyle w:val="Date"/>
      </w:pPr>
      <w:r>
        <w:rPr>
          <w:lang w:eastAsia="zh-CN"/>
        </w:rPr>
        <w:t>Jan. 12, 2016</w:t>
      </w:r>
    </w:p>
    <w:p w14:paraId="2651873C" w14:textId="77777777" w:rsidR="00DE3FAF" w:rsidRDefault="00AB0D3B">
      <w:pPr>
        <w:pStyle w:val="Address"/>
        <w:rPr>
          <w:lang w:eastAsia="zh-CN"/>
        </w:rPr>
      </w:pPr>
      <w:r>
        <w:rPr>
          <w:lang w:eastAsia="zh-CN"/>
        </w:rPr>
        <w:t>Mellon Fellowship Selection Committee</w:t>
      </w:r>
    </w:p>
    <w:p w14:paraId="20BDC6D7" w14:textId="77777777" w:rsidR="00166F6D" w:rsidRDefault="00166F6D">
      <w:pPr>
        <w:pStyle w:val="Address"/>
        <w:rPr>
          <w:lang w:eastAsia="zh-CN"/>
        </w:rPr>
      </w:pPr>
      <w:r>
        <w:rPr>
          <w:lang w:eastAsia="zh-CN"/>
        </w:rPr>
        <w:t xml:space="preserve">The </w:t>
      </w:r>
      <w:r w:rsidRPr="00166F6D">
        <w:rPr>
          <w:lang w:eastAsia="zh-CN"/>
        </w:rPr>
        <w:t>Dietrich</w:t>
      </w:r>
      <w:r w:rsidRPr="00166F6D">
        <w:rPr>
          <w:lang w:eastAsia="zh-CN"/>
        </w:rPr>
        <w:t xml:space="preserve"> School of Arts and Science</w:t>
      </w:r>
    </w:p>
    <w:p w14:paraId="2B81E8DE" w14:textId="77777777" w:rsidR="00AB0D3B" w:rsidRDefault="00AB0D3B">
      <w:pPr>
        <w:pStyle w:val="Address"/>
        <w:rPr>
          <w:rFonts w:hint="eastAsia"/>
          <w:lang w:eastAsia="zh-CN"/>
        </w:rPr>
      </w:pPr>
      <w:r>
        <w:rPr>
          <w:rFonts w:hint="eastAsia"/>
          <w:lang w:eastAsia="zh-CN"/>
        </w:rPr>
        <w:t>University of Pittsburgh</w:t>
      </w:r>
    </w:p>
    <w:p w14:paraId="31CF606B" w14:textId="77777777" w:rsidR="00AB0D3B" w:rsidRDefault="00AB0D3B">
      <w:pPr>
        <w:pStyle w:val="Address"/>
        <w:rPr>
          <w:rFonts w:hint="eastAsia"/>
          <w:lang w:eastAsia="zh-CN"/>
        </w:rPr>
      </w:pPr>
      <w:r w:rsidRPr="00AB0D3B">
        <w:rPr>
          <w:lang w:eastAsia="zh-CN"/>
        </w:rPr>
        <w:t>4200 Fifth Ave, Pittsburgh, PA 15260</w:t>
      </w:r>
    </w:p>
    <w:p w14:paraId="7BB2C58E" w14:textId="77777777" w:rsidR="00DE3FAF" w:rsidRDefault="00AB0D3B">
      <w:pPr>
        <w:pStyle w:val="Salutation"/>
      </w:pPr>
      <w:r>
        <w:rPr>
          <w:lang w:eastAsia="zh-CN"/>
        </w:rPr>
        <w:t>Dear Fellowship Selection Committee,</w:t>
      </w:r>
    </w:p>
    <w:p w14:paraId="1451CCE1" w14:textId="77777777" w:rsidR="00DE3FAF" w:rsidRDefault="00AB0D3B" w:rsidP="00AB0D3B">
      <w:pPr>
        <w:rPr>
          <w:lang w:eastAsia="zh-CN"/>
        </w:rPr>
      </w:pPr>
      <w:r>
        <w:rPr>
          <w:lang w:eastAsia="zh-CN"/>
        </w:rPr>
        <w:t>I am a fourth-year PhD student in Computer Science. With enthusiasm I am writing to apply for the pre</w:t>
      </w:r>
      <w:r w:rsidR="00907F2F">
        <w:rPr>
          <w:lang w:eastAsia="zh-CN"/>
        </w:rPr>
        <w:t>-</w:t>
      </w:r>
      <w:r>
        <w:rPr>
          <w:lang w:eastAsia="zh-CN"/>
        </w:rPr>
        <w:t xml:space="preserve">doctoral Mellon Fellowship. </w:t>
      </w:r>
      <w:r w:rsidR="00166F6D">
        <w:rPr>
          <w:lang w:eastAsia="zh-CN"/>
        </w:rPr>
        <w:t>My confidence in applying for this f</w:t>
      </w:r>
      <w:bookmarkStart w:id="0" w:name="_GoBack"/>
      <w:bookmarkEnd w:id="0"/>
      <w:r w:rsidR="00166F6D">
        <w:rPr>
          <w:lang w:eastAsia="zh-CN"/>
        </w:rPr>
        <w:t xml:space="preserve">ellowship comes from my excellence in </w:t>
      </w:r>
      <w:r w:rsidR="00C503CE">
        <w:rPr>
          <w:lang w:eastAsia="zh-CN"/>
        </w:rPr>
        <w:t xml:space="preserve">writing, problem solving, quantitative analysis, </w:t>
      </w:r>
      <w:r w:rsidR="00644CC9">
        <w:rPr>
          <w:lang w:eastAsia="zh-CN"/>
        </w:rPr>
        <w:t xml:space="preserve">lab skills, </w:t>
      </w:r>
      <w:r w:rsidR="00C503CE">
        <w:rPr>
          <w:lang w:eastAsia="zh-CN"/>
        </w:rPr>
        <w:t>and my passion for research.</w:t>
      </w:r>
    </w:p>
    <w:p w14:paraId="212D839F" w14:textId="77777777" w:rsidR="00907F2F" w:rsidRDefault="00C503CE" w:rsidP="00C503CE">
      <w:pPr>
        <w:rPr>
          <w:lang w:eastAsia="zh-CN"/>
        </w:rPr>
      </w:pPr>
      <w:r>
        <w:rPr>
          <w:rFonts w:hint="eastAsia"/>
          <w:lang w:eastAsia="zh-CN"/>
        </w:rPr>
        <w:t>I was admitted to the doctoral program in Computer Science at the University of Pittsburgh</w:t>
      </w:r>
      <w:r>
        <w:rPr>
          <w:lang w:eastAsia="zh-CN"/>
        </w:rPr>
        <w:t xml:space="preserve"> with the honor of t</w:t>
      </w:r>
      <w:r>
        <w:rPr>
          <w:lang w:eastAsia="zh-CN"/>
        </w:rPr>
        <w:t xml:space="preserve">he </w:t>
      </w:r>
      <w:r w:rsidRPr="00C503CE">
        <w:rPr>
          <w:lang w:eastAsia="zh-CN"/>
        </w:rPr>
        <w:t>Dietrich School of Arts and Science</w:t>
      </w:r>
      <w:r>
        <w:rPr>
          <w:lang w:eastAsia="zh-CN"/>
        </w:rPr>
        <w:t xml:space="preserve"> Fellowship, right after I got my bachelor’</w:t>
      </w:r>
      <w:r>
        <w:rPr>
          <w:rFonts w:hint="eastAsia"/>
          <w:lang w:eastAsia="zh-CN"/>
        </w:rPr>
        <w:t xml:space="preserve">s degree. </w:t>
      </w:r>
      <w:r w:rsidR="00907F2F">
        <w:rPr>
          <w:lang w:eastAsia="zh-CN"/>
        </w:rPr>
        <w:t xml:space="preserve">At the University of Pittsburgh, </w:t>
      </w:r>
      <w:r>
        <w:rPr>
          <w:rFonts w:hint="eastAsia"/>
          <w:lang w:eastAsia="zh-CN"/>
        </w:rPr>
        <w:t xml:space="preserve">I have completed all required course work with a </w:t>
      </w:r>
      <w:r w:rsidR="00907F2F">
        <w:rPr>
          <w:lang w:eastAsia="zh-CN"/>
        </w:rPr>
        <w:t xml:space="preserve">cumulative </w:t>
      </w:r>
      <w:r>
        <w:rPr>
          <w:rFonts w:hint="eastAsia"/>
          <w:lang w:eastAsia="zh-CN"/>
        </w:rPr>
        <w:t xml:space="preserve">GPA of </w:t>
      </w:r>
      <w:r w:rsidR="00907F2F">
        <w:rPr>
          <w:lang w:eastAsia="zh-CN"/>
        </w:rPr>
        <w:t>3.88, and passed both the preliminary and comprehensive exams of my doctoral program.</w:t>
      </w:r>
    </w:p>
    <w:p w14:paraId="6A1F20DC" w14:textId="77777777" w:rsidR="00C503CE" w:rsidRDefault="002C0939" w:rsidP="00C503CE">
      <w:pPr>
        <w:rPr>
          <w:lang w:eastAsia="zh-CN"/>
        </w:rPr>
      </w:pPr>
      <w:r>
        <w:rPr>
          <w:lang w:eastAsia="zh-CN"/>
        </w:rPr>
        <w:t xml:space="preserve">With the guidance of my two advisors, Dr. Rami </w:t>
      </w:r>
      <w:proofErr w:type="spellStart"/>
      <w:r>
        <w:rPr>
          <w:lang w:eastAsia="zh-CN"/>
        </w:rPr>
        <w:t>Melhem</w:t>
      </w:r>
      <w:proofErr w:type="spellEnd"/>
      <w:r>
        <w:rPr>
          <w:lang w:eastAsia="zh-CN"/>
        </w:rPr>
        <w:t xml:space="preserve"> and Dr. </w:t>
      </w:r>
      <w:proofErr w:type="spellStart"/>
      <w:r>
        <w:rPr>
          <w:lang w:eastAsia="zh-CN"/>
        </w:rPr>
        <w:t>Taieb</w:t>
      </w:r>
      <w:proofErr w:type="spellEnd"/>
      <w:r>
        <w:rPr>
          <w:lang w:eastAsia="zh-CN"/>
        </w:rPr>
        <w:t xml:space="preserve"> </w:t>
      </w:r>
      <w:proofErr w:type="spellStart"/>
      <w:r>
        <w:rPr>
          <w:lang w:eastAsia="zh-CN"/>
        </w:rPr>
        <w:t>Znati</w:t>
      </w:r>
      <w:proofErr w:type="spellEnd"/>
      <w:r>
        <w:rPr>
          <w:lang w:eastAsia="zh-CN"/>
        </w:rPr>
        <w:t xml:space="preserve">, I have made great progress in my thesis work. We come up with an innovative computational model for distributed systems and the project is supported by both NSF and US Department of Energy. I have published two papers as the first author </w:t>
      </w:r>
      <w:r>
        <w:rPr>
          <w:rFonts w:hint="eastAsia"/>
          <w:lang w:eastAsia="zh-CN"/>
        </w:rPr>
        <w:t xml:space="preserve">and the </w:t>
      </w:r>
      <w:r>
        <w:rPr>
          <w:lang w:eastAsia="zh-CN"/>
        </w:rPr>
        <w:t>third</w:t>
      </w:r>
      <w:r>
        <w:rPr>
          <w:rFonts w:hint="eastAsia"/>
          <w:lang w:eastAsia="zh-CN"/>
        </w:rPr>
        <w:t xml:space="preserve"> </w:t>
      </w:r>
      <w:r>
        <w:rPr>
          <w:lang w:eastAsia="zh-CN"/>
        </w:rPr>
        <w:t>paper</w:t>
      </w:r>
      <w:r>
        <w:rPr>
          <w:rFonts w:hint="eastAsia"/>
          <w:lang w:eastAsia="zh-CN"/>
        </w:rPr>
        <w:t xml:space="preserve"> is under review</w:t>
      </w:r>
      <w:r>
        <w:rPr>
          <w:lang w:eastAsia="zh-CN"/>
        </w:rPr>
        <w:t xml:space="preserve">. </w:t>
      </w:r>
      <w:r w:rsidR="00644CC9">
        <w:rPr>
          <w:lang w:eastAsia="zh-CN"/>
        </w:rPr>
        <w:t xml:space="preserve">Last year, I was awarded the Research Competition Winner in the Computer Science Department. </w:t>
      </w:r>
      <w:r w:rsidR="00A14C38">
        <w:rPr>
          <w:lang w:eastAsia="zh-CN"/>
        </w:rPr>
        <w:t xml:space="preserve">With a clear mind of my thesis work, I will complete my dissertation </w:t>
      </w:r>
      <w:r w:rsidR="00A14C38">
        <w:rPr>
          <w:rFonts w:hint="eastAsia"/>
          <w:lang w:eastAsia="zh-CN"/>
        </w:rPr>
        <w:t xml:space="preserve">proposal within this semester and finish my </w:t>
      </w:r>
      <w:r w:rsidR="00A14C38">
        <w:rPr>
          <w:lang w:eastAsia="zh-CN"/>
        </w:rPr>
        <w:t>dissertation</w:t>
      </w:r>
      <w:r w:rsidR="00A14C38">
        <w:rPr>
          <w:rFonts w:hint="eastAsia"/>
          <w:lang w:eastAsia="zh-CN"/>
        </w:rPr>
        <w:t xml:space="preserve"> defense within one and a half years.</w:t>
      </w:r>
    </w:p>
    <w:p w14:paraId="473C774E" w14:textId="77777777" w:rsidR="00C503CE" w:rsidRDefault="00644CC9" w:rsidP="00AB0D3B">
      <w:pPr>
        <w:rPr>
          <w:rFonts w:hint="eastAsia"/>
          <w:lang w:eastAsia="zh-CN"/>
        </w:rPr>
      </w:pPr>
      <w:r>
        <w:rPr>
          <w:lang w:eastAsia="zh-CN"/>
        </w:rPr>
        <w:t xml:space="preserve">Please feel free to contact me at (412) 736-6651 or xic51@pitt.edu with any questions. </w:t>
      </w:r>
      <w:r>
        <w:rPr>
          <w:lang w:eastAsia="zh-CN"/>
        </w:rPr>
        <w:t>Thank you for your time and consideration.</w:t>
      </w:r>
    </w:p>
    <w:sdt>
      <w:sdtPr>
        <w:id w:val="-325672042"/>
        <w:placeholder>
          <w:docPart w:val="3CAF37813D88B0458CFD90CD1029916D"/>
        </w:placeholder>
        <w:temporary/>
        <w:showingPlcHdr/>
        <w15:appearance w15:val="hidden"/>
      </w:sdtPr>
      <w:sdtEndPr/>
      <w:sdtContent>
        <w:p w14:paraId="75B9CDF0" w14:textId="77777777" w:rsidR="00DE3FAF" w:rsidRDefault="00170B2B">
          <w:pPr>
            <w:pStyle w:val="Closing"/>
          </w:pPr>
          <w:r>
            <w:t>Sincerely,</w:t>
          </w:r>
        </w:p>
      </w:sdtContent>
    </w:sdt>
    <w:p w14:paraId="741E71E3" w14:textId="77777777" w:rsidR="00DE3FAF" w:rsidRDefault="00AB0D3B">
      <w:pPr>
        <w:pStyle w:val="Signature"/>
      </w:pPr>
      <w:r>
        <w:rPr>
          <w:lang w:eastAsia="zh-CN"/>
        </w:rPr>
        <w:t>Xiaolong Cui</w:t>
      </w:r>
    </w:p>
    <w:sectPr w:rsidR="00DE3FAF">
      <w:headerReference w:type="default" r:id="rId7"/>
      <w:footerReference w:type="default" r:id="rId8"/>
      <w:headerReference w:type="first" r:id="rId9"/>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74472" w14:textId="77777777" w:rsidR="00170B2B" w:rsidRDefault="00170B2B">
      <w:pPr>
        <w:spacing w:after="0" w:line="240" w:lineRule="auto"/>
      </w:pPr>
      <w:r>
        <w:separator/>
      </w:r>
    </w:p>
  </w:endnote>
  <w:endnote w:type="continuationSeparator" w:id="0">
    <w:p w14:paraId="168DC32F" w14:textId="77777777" w:rsidR="00170B2B" w:rsidRDefault="00170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636616"/>
      <w:docPartObj>
        <w:docPartGallery w:val="Page Numbers (Bottom of Page)"/>
        <w:docPartUnique/>
      </w:docPartObj>
    </w:sdtPr>
    <w:sdtEndPr>
      <w:rPr>
        <w:noProof/>
      </w:rPr>
    </w:sdtEndPr>
    <w:sdtContent>
      <w:p w14:paraId="05F94EDB" w14:textId="77777777" w:rsidR="00DE3FAF" w:rsidRDefault="00170B2B">
        <w:pPr>
          <w:pStyle w:val="Footer"/>
        </w:pPr>
        <w:r>
          <w:fldChar w:fldCharType="begin"/>
        </w:r>
        <w:r>
          <w:instrText xml:space="preserve"> PAGE   \* MERGEFORMAT </w:instrText>
        </w:r>
        <w:r>
          <w:fldChar w:fldCharType="separate"/>
        </w:r>
        <w:r w:rsidR="00644CC9">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95334" w14:textId="77777777" w:rsidR="00170B2B" w:rsidRDefault="00170B2B">
      <w:pPr>
        <w:spacing w:after="0" w:line="240" w:lineRule="auto"/>
      </w:pPr>
      <w:r>
        <w:separator/>
      </w:r>
    </w:p>
  </w:footnote>
  <w:footnote w:type="continuationSeparator" w:id="0">
    <w:p w14:paraId="119345AF" w14:textId="77777777" w:rsidR="00170B2B" w:rsidRDefault="00170B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73F65" w14:textId="77777777" w:rsidR="00DE3FAF" w:rsidRDefault="00170B2B">
    <w:r>
      <w:rPr>
        <w:noProof/>
        <w:lang w:eastAsia="en-US"/>
      </w:rPr>
      <mc:AlternateContent>
        <mc:Choice Requires="wps">
          <w:drawing>
            <wp:anchor distT="0" distB="0" distL="114300" distR="114300" simplePos="0" relativeHeight="251666432" behindDoc="0" locked="0" layoutInCell="1" allowOverlap="1" wp14:anchorId="30D8D8B9" wp14:editId="09FEF253">
              <wp:simplePos x="0" y="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8"/>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5EBA3CA2" id="Frame_x0020_1" o:spid="_x0000_s1026" style="position:absolute;margin-left:0;margin-top:0;width:394.8pt;height:567.4pt;z-index:25166643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" path="m0,0l5013960,,5013960,7205980,,7205980,,0xm130564,130564l130564,7075416,4883396,7075416,4883396,130564,130564,130564xe" fillcolor="#e3ab48"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1503E" w14:textId="77777777" w:rsidR="00DE3FAF" w:rsidRDefault="00170B2B">
    <w:r>
      <w:rPr>
        <w:noProof/>
        <w:lang w:eastAsia="en-US"/>
      </w:rPr>
      <mc:AlternateContent>
        <mc:Choice Requires="wpg">
          <w:drawing>
            <wp:anchor distT="0" distB="0" distL="114300" distR="114300" simplePos="0" relativeHeight="251664384" behindDoc="1" locked="0" layoutInCell="1" allowOverlap="1" wp14:anchorId="14A307B6" wp14:editId="4D6B9560">
              <wp:simplePos x="0" y="0"/>
              <wp:positionH relativeFrom="page">
                <wp:align>center</wp:align>
              </wp:positionH>
              <wp:positionV relativeFrom="page">
                <wp:align>center</wp:align>
              </wp:positionV>
              <wp:extent cx="5012690" cy="7207250"/>
              <wp:effectExtent l="0" t="0" r="0" b="6985"/>
              <wp:wrapNone/>
              <wp:docPr id="10" name="Group 10"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8" name="Frame 8"/>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334E6FEC" w14:textId="77777777" w:rsidR="00DE3FAF" w:rsidRDefault="00DE3FAF">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14A307B6" id="Group_x0020_10" o:spid="_x0000_s1026" alt="Title: Page frame with tab" style="position:absolute;margin-left:0;margin-top:0;width:394.7pt;height:567.5pt;z-index:-251652096;mso-width-percent:941;mso-height-percent:954;mso-position-horizontal:center;mso-position-horizontal-relative:page;mso-position-vertical:center;mso-position-vertical-relative:page;mso-width-percent:941;mso-height-percent:954" coordorigin="133350" coordsize="7315200,9601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">
              <v:shape id="Frame_x0020_8" o:spid="_x0000_s1027" style="position:absolute;left:133350;width:7315200;height:9601200;visibility:visible;mso-wrap-style:square;v-text-anchor:middle" coordsize="7315200,9601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4hbRwQAA&#10;ANoAAAAPAAAAZHJzL2Rvd25yZXYueG1sRE/Pa8IwFL4L/g/hCbvITC06pDPKUDacB2HVbddH8taW&#10;NS8lybT+98tB8Pjx/V6ue9uKM/nQOFYwnWQgiLUzDVcKTsfXxwWIEJENto5JwZUCrFfDwRIL4y78&#10;QecyViKFcChQQR1jV0gZdE0Ww8R1xIn7cd5iTNBX0ni8pHDbyjzLnqTFhlNDjR1tatK/5Z9V8Dbe&#10;+un+Pbez0/xTz7517vHwpdTDqH95BhGpj3fxzb0zCtLWdCXdALn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eIW0cEAAADaAAAADwAAAAAAAAAAAAAAAACXAgAAZHJzL2Rvd25y&#10;ZXYueG1sUEsFBgAAAAAEAAQA9QAAAIUDAAAAAA==&#10;" path="m0,0l7315200,,7315200,9601200,,9601200,,0xm190488,190488l190488,9410712,7124712,9410712,7124712,190488,190488,190488xe" fillcolor="#e3ab48 [3204]" stroked="f" strokeweight="1pt">
                <v:stroke joinstyle="miter"/>
                <v:path arrowok="t" o:connecttype="custom" o:connectlocs="0,0;7315200,0;7315200,9601200;0,9601200;0,0;190488,190488;190488,9410712;7124712,9410712;7124712,190488;190488,190488" o:connectangles="0,0,0,0,0,0,0,0,0,0"/>
              </v:shape>
              <v:shape id="Freeform_x0020_7" o:spid="_x0000_s1028" style="position:absolute;left:228600;top:428625;width:358140;height:802005;visibility:visible;mso-wrap-style:square;v-text-anchor:top" coordsize="240,52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bTw8wgAA&#10;ANoAAAAPAAAAZHJzL2Rvd25yZXYueG1sRI9Li8JAEITvgv9haMGbThR8kHUMEhS8uT7A3VuT6U1C&#10;Mj0hM2rcX+8sLHgsquorapV0phZ3al1pWcFkHIEgzqwuOVdwOe9GSxDOI2usLZOCJzlI1v3eCmNt&#10;H3yk+8nnIkDYxaig8L6JpXRZQQbd2DbEwfuxrUEfZJtL3eIjwE0tp1E0lwZLDgsFNpQWlFWnm1GQ&#10;/spjyVG6dVRXn1/X2bc+XGZKDQfd5gOEp86/w//tvVawgL8r4QbI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tPDzCAAAA2gAAAA8AAAAAAAAAAAAAAAAAlwIAAGRycy9kb3du&#10;cmV2LnhtbFBLBQYAAAAABAAEAPUAAACGAwAAAAA=&#10;" adj="-11796480,,5400" path="m2,0l169,,240,246,169,480,59,480,59,528,,480,2,480,2,0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334E6FEC" w14:textId="77777777" w:rsidR="00DE3FAF" w:rsidRDefault="00DE3FAF">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A8C6824"/>
    <w:lvl w:ilvl="0">
      <w:start w:val="1"/>
      <w:numFmt w:val="decimal"/>
      <w:lvlText w:val="%1."/>
      <w:lvlJc w:val="left"/>
      <w:pPr>
        <w:tabs>
          <w:tab w:val="num" w:pos="1800"/>
        </w:tabs>
        <w:ind w:left="1800" w:hanging="360"/>
      </w:pPr>
    </w:lvl>
  </w:abstractNum>
  <w:abstractNum w:abstractNumId="1">
    <w:nsid w:val="FFFFFF7D"/>
    <w:multiLevelType w:val="singleLevel"/>
    <w:tmpl w:val="935A5050"/>
    <w:lvl w:ilvl="0">
      <w:start w:val="1"/>
      <w:numFmt w:val="decimal"/>
      <w:lvlText w:val="%1."/>
      <w:lvlJc w:val="left"/>
      <w:pPr>
        <w:tabs>
          <w:tab w:val="num" w:pos="1440"/>
        </w:tabs>
        <w:ind w:left="1440" w:hanging="360"/>
      </w:pPr>
    </w:lvl>
  </w:abstractNum>
  <w:abstractNum w:abstractNumId="2">
    <w:nsid w:val="FFFFFF7E"/>
    <w:multiLevelType w:val="singleLevel"/>
    <w:tmpl w:val="CC601896"/>
    <w:lvl w:ilvl="0">
      <w:start w:val="1"/>
      <w:numFmt w:val="decimal"/>
      <w:lvlText w:val="%1."/>
      <w:lvlJc w:val="left"/>
      <w:pPr>
        <w:tabs>
          <w:tab w:val="num" w:pos="1080"/>
        </w:tabs>
        <w:ind w:left="1080" w:hanging="360"/>
      </w:pPr>
    </w:lvl>
  </w:abstractNum>
  <w:abstractNum w:abstractNumId="3">
    <w:nsid w:val="FFFFFF7F"/>
    <w:multiLevelType w:val="singleLevel"/>
    <w:tmpl w:val="A6E07250"/>
    <w:lvl w:ilvl="0">
      <w:start w:val="1"/>
      <w:numFmt w:val="decimal"/>
      <w:lvlText w:val="%1."/>
      <w:lvlJc w:val="left"/>
      <w:pPr>
        <w:tabs>
          <w:tab w:val="num" w:pos="720"/>
        </w:tabs>
        <w:ind w:left="720" w:hanging="360"/>
      </w:pPr>
    </w:lvl>
  </w:abstractNum>
  <w:abstractNum w:abstractNumId="4">
    <w:nsid w:val="FFFFFF80"/>
    <w:multiLevelType w:val="singleLevel"/>
    <w:tmpl w:val="7A50DB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DE0ED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95644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21C796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19497C2"/>
    <w:lvl w:ilvl="0">
      <w:start w:val="1"/>
      <w:numFmt w:val="decimal"/>
      <w:pStyle w:val="ListNumber"/>
      <w:lvlText w:val="%1."/>
      <w:lvlJc w:val="left"/>
      <w:pPr>
        <w:tabs>
          <w:tab w:val="num" w:pos="360"/>
        </w:tabs>
        <w:ind w:left="360" w:hanging="360"/>
      </w:pPr>
    </w:lvl>
  </w:abstractNum>
  <w:abstractNum w:abstractNumId="9">
    <w:nsid w:val="FFFFFF89"/>
    <w:multiLevelType w:val="singleLevel"/>
    <w:tmpl w:val="9FF29BAA"/>
    <w:lvl w:ilvl="0">
      <w:start w:val="1"/>
      <w:numFmt w:val="bullet"/>
      <w:pStyle w:val="ListBullet"/>
      <w:lvlText w:val=""/>
      <w:lvlJc w:val="left"/>
      <w:pPr>
        <w:ind w:left="360" w:hanging="360"/>
      </w:pPr>
      <w:rPr>
        <w:rFonts w:ascii="Symbol" w:hAnsi="Symbol" w:hint="default"/>
        <w:color w:val="E3AB48" w:themeColor="accent1"/>
      </w:rPr>
    </w:lvl>
  </w:abstractNum>
  <w:abstractNum w:abstractNumId="10">
    <w:nsid w:val="454416C3"/>
    <w:multiLevelType w:val="hybridMultilevel"/>
    <w:tmpl w:val="1884BEFA"/>
    <w:lvl w:ilvl="0" w:tplc="F1084306">
      <w:start w:val="1"/>
      <w:numFmt w:val="bullet"/>
      <w:lvlText w:val=""/>
      <w:lvlJc w:val="left"/>
      <w:pPr>
        <w:tabs>
          <w:tab w:val="num" w:pos="216"/>
        </w:tabs>
        <w:ind w:left="216" w:hanging="216"/>
      </w:pPr>
      <w:rPr>
        <w:rFonts w:ascii="Wingdings" w:hAnsi="Wingdings" w:hint="default"/>
        <w:color w:val="E3AB48"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D3B"/>
    <w:rsid w:val="00166F6D"/>
    <w:rsid w:val="00170B2B"/>
    <w:rsid w:val="002C0939"/>
    <w:rsid w:val="002E3363"/>
    <w:rsid w:val="00644CC9"/>
    <w:rsid w:val="00907F2F"/>
    <w:rsid w:val="00A14C38"/>
    <w:rsid w:val="00AB0D3B"/>
    <w:rsid w:val="00C503CE"/>
    <w:rsid w:val="00DE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FE0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0" w:unhideWhenUsed="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customStyle="1" w:styleId="Address">
    <w:name w:val="Address"/>
    <w:basedOn w:val="Normal"/>
    <w:uiPriority w:val="3"/>
    <w:qFormat/>
    <w:pPr>
      <w:spacing w:after="280" w:line="264" w:lineRule="auto"/>
      <w:contextualSpacing/>
    </w:pPr>
    <w:rPr>
      <w:rFonts w:eastAsiaTheme="minorEastAsia"/>
      <w:szCs w:val="18"/>
    </w:rPr>
  </w:style>
  <w:style w:type="paragraph" w:styleId="Closing">
    <w:name w:val="Closing"/>
    <w:basedOn w:val="Normal"/>
    <w:next w:val="Signature"/>
    <w:link w:val="ClosingChar"/>
    <w:uiPriority w:val="5"/>
    <w:qFormat/>
    <w:pPr>
      <w:spacing w:before="720" w:after="0" w:line="240" w:lineRule="auto"/>
    </w:pPr>
    <w:rPr>
      <w:rFonts w:eastAsiaTheme="minorEastAsia"/>
      <w:bCs/>
      <w:szCs w:val="18"/>
    </w:rPr>
  </w:style>
  <w:style w:type="character" w:customStyle="1" w:styleId="ClosingChar">
    <w:name w:val="Closing Char"/>
    <w:basedOn w:val="DefaultParagraphFont"/>
    <w:link w:val="Closing"/>
    <w:uiPriority w:val="5"/>
    <w:rPr>
      <w:rFonts w:eastAsiaTheme="minorEastAsia"/>
      <w:bCs/>
      <w:szCs w:val="18"/>
    </w:rPr>
  </w:style>
  <w:style w:type="paragraph" w:styleId="Signature">
    <w:name w:val="Signature"/>
    <w:basedOn w:val="Normal"/>
    <w:next w:val="Normal"/>
    <w:link w:val="SignatureChar"/>
    <w:uiPriority w:val="6"/>
    <w:qFormat/>
    <w:pPr>
      <w:spacing w:before="1080" w:after="280" w:line="240" w:lineRule="auto"/>
      <w:contextualSpacing/>
    </w:pPr>
    <w:rPr>
      <w:rFonts w:asciiTheme="majorHAnsi" w:eastAsiaTheme="minorEastAsia" w:hAnsiTheme="majorHAnsi"/>
      <w:bCs/>
      <w:color w:val="0E0B05" w:themeColor="text2"/>
      <w:sz w:val="24"/>
      <w:szCs w:val="18"/>
    </w:rPr>
  </w:style>
  <w:style w:type="character" w:customStyle="1" w:styleId="SignatureChar">
    <w:name w:val="Signature Char"/>
    <w:basedOn w:val="DefaultParagraphFont"/>
    <w:link w:val="Signature"/>
    <w:uiPriority w:val="6"/>
    <w:rPr>
      <w:rFonts w:asciiTheme="majorHAnsi" w:eastAsiaTheme="minorEastAsia" w:hAnsiTheme="majorHAnsi"/>
      <w:bCs/>
      <w:color w:val="0E0B05" w:themeColor="text2"/>
      <w:sz w:val="24"/>
      <w:szCs w:val="18"/>
    </w:rPr>
  </w:style>
  <w:style w:type="paragraph" w:styleId="Date">
    <w:name w:val="Date"/>
    <w:basedOn w:val="Normal"/>
    <w:next w:val="Address"/>
    <w:link w:val="DateChar"/>
    <w:uiPriority w:val="2"/>
    <w:qFormat/>
    <w:pPr>
      <w:spacing w:before="720" w:after="280" w:line="240" w:lineRule="auto"/>
      <w:contextualSpacing/>
    </w:pPr>
    <w:rPr>
      <w:rFonts w:asciiTheme="majorHAnsi" w:eastAsiaTheme="minorEastAsia" w:hAnsiTheme="majorHAnsi"/>
      <w:bCs/>
      <w:color w:val="0E0B05" w:themeColor="text2"/>
      <w:sz w:val="24"/>
      <w:szCs w:val="18"/>
    </w:rPr>
  </w:style>
  <w:style w:type="character" w:customStyle="1" w:styleId="DateChar">
    <w:name w:val="Date Char"/>
    <w:basedOn w:val="DefaultParagraphFont"/>
    <w:link w:val="Date"/>
    <w:uiPriority w:val="2"/>
    <w:rPr>
      <w:rFonts w:asciiTheme="majorHAnsi" w:eastAsiaTheme="minorEastAsia" w:hAnsiTheme="majorHAnsi"/>
      <w:bCs/>
      <w:color w:val="0E0B05" w:themeColor="text2"/>
      <w:sz w:val="24"/>
      <w:szCs w:val="18"/>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paragraph" w:styleId="Salutation">
    <w:name w:val="Salutation"/>
    <w:basedOn w:val="Normal"/>
    <w:next w:val="Normal"/>
    <w:link w:val="SalutationChar"/>
    <w:uiPriority w:val="4"/>
    <w:qFormat/>
    <w:pPr>
      <w:spacing w:before="800" w:line="240" w:lineRule="auto"/>
    </w:pPr>
    <w:rPr>
      <w:rFonts w:asciiTheme="majorHAnsi" w:eastAsiaTheme="minorEastAsia" w:hAnsiTheme="majorHAnsi"/>
      <w:bCs/>
      <w:color w:val="0E0B05" w:themeColor="text2"/>
      <w:sz w:val="24"/>
      <w:szCs w:val="18"/>
    </w:rPr>
  </w:style>
  <w:style w:type="character" w:customStyle="1" w:styleId="SalutationChar">
    <w:name w:val="Salutation Char"/>
    <w:basedOn w:val="DefaultParagraphFont"/>
    <w:link w:val="Salutation"/>
    <w:uiPriority w:val="4"/>
    <w:rPr>
      <w:rFonts w:asciiTheme="majorHAnsi" w:eastAsiaTheme="minorEastAsia" w:hAnsiTheme="majorHAnsi"/>
      <w:bCs/>
      <w:color w:val="0E0B05" w:themeColor="text2"/>
      <w:sz w:val="24"/>
      <w:szCs w:val="18"/>
    </w:rPr>
  </w:style>
  <w:style w:type="paragraph" w:customStyle="1" w:styleId="Name">
    <w:name w:val="Name"/>
    <w:basedOn w:val="Normal"/>
    <w:uiPriority w:val="1"/>
    <w:qFormat/>
    <w:pPr>
      <w:spacing w:after="120" w:line="192" w:lineRule="auto"/>
    </w:pPr>
    <w:rPr>
      <w:rFonts w:asciiTheme="majorHAnsi" w:hAnsiTheme="majorHAnsi"/>
      <w:b/>
      <w:caps/>
      <w:color w:val="0E0B05" w:themeColor="text2"/>
      <w:sz w:val="70"/>
    </w:rPr>
  </w:style>
  <w:style w:type="paragraph" w:customStyle="1" w:styleId="ContactInfo">
    <w:name w:val="Contact Info"/>
    <w:basedOn w:val="Normal"/>
    <w:uiPriority w:val="2"/>
    <w:qFormat/>
    <w:pPr>
      <w:contextualSpacing/>
    </w:pPr>
    <w:rPr>
      <w:rFonts w:asciiTheme="majorHAnsi" w:hAnsiTheme="majorHAnsi"/>
      <w:sz w:val="24"/>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character" w:styleId="Emphasis">
    <w:name w:val="Emphasis"/>
    <w:basedOn w:val="DefaultParagraphFont"/>
    <w:uiPriority w:val="20"/>
    <w:semiHidden/>
    <w:unhideWhenUsed/>
    <w:qFormat/>
    <w:rPr>
      <w:i w:val="0"/>
      <w:iCs/>
      <w:color w:val="E3AB48"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character" w:styleId="IntenseEmphasis">
    <w:name w:val="Intense Emphasis"/>
    <w:basedOn w:val="DefaultParagraphFont"/>
    <w:uiPriority w:val="21"/>
    <w:semiHidden/>
    <w:unhideWhenUsed/>
    <w:qFormat/>
    <w:rPr>
      <w:b/>
      <w:i w:val="0"/>
      <w:iCs/>
      <w:color w:val="E3AB48" w:themeColor="accent1"/>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szCs w:val="20"/>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paragraph" w:styleId="ListParagraph">
    <w:name w:val="List Paragraph"/>
    <w:basedOn w:val="Normal"/>
    <w:uiPriority w:val="34"/>
    <w:semiHidden/>
    <w:unhideWhenUsed/>
    <w:qFormat/>
    <w:pPr>
      <w:ind w:left="216"/>
      <w:contextualSpacing/>
    </w:pPr>
  </w:style>
  <w:style w:type="paragraph" w:styleId="Title">
    <w:name w:val="Title"/>
    <w:basedOn w:val="Normal"/>
    <w:link w:val="TitleChar"/>
    <w:uiPriority w:val="9"/>
    <w:semiHidden/>
    <w:unhideWhenUsed/>
    <w:qFormat/>
    <w:pPr>
      <w:spacing w:line="192" w:lineRule="auto"/>
    </w:pPr>
    <w:rPr>
      <w:rFonts w:asciiTheme="majorHAnsi" w:eastAsiaTheme="majorEastAsia" w:hAnsiTheme="majorHAnsi" w:cstheme="majorBidi"/>
      <w:b/>
      <w:caps/>
      <w:color w:val="262626" w:themeColor="text1" w:themeTint="D9"/>
      <w:kern w:val="28"/>
      <w:sz w:val="70"/>
      <w:szCs w:val="5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color w:val="7F7F7F" w:themeColor="text1" w:themeTint="80"/>
      <w:sz w:val="26"/>
      <w:szCs w:val="20"/>
    </w:rPr>
  </w:style>
  <w:style w:type="character" w:styleId="Strong">
    <w:name w:val="Strong"/>
    <w:basedOn w:val="DefaultParagraphFont"/>
    <w:uiPriority w:val="22"/>
    <w:semiHidden/>
    <w:unhideWhenUsed/>
    <w:qFormat/>
    <w:rPr>
      <w:b/>
      <w:bCs/>
      <w:color w:val="262626" w:themeColor="text1" w:themeTint="D9"/>
    </w:rPr>
  </w:style>
  <w:style w:type="character" w:customStyle="1" w:styleId="TitleChar">
    <w:name w:val="Title Char"/>
    <w:basedOn w:val="DefaultParagraphFont"/>
    <w:link w:val="Title"/>
    <w:uiPriority w:val="9"/>
    <w:semiHidden/>
    <w:rPr>
      <w:rFonts w:asciiTheme="majorHAnsi" w:eastAsiaTheme="majorEastAsia" w:hAnsiTheme="majorHAnsi" w:cstheme="majorBidi"/>
      <w:b/>
      <w:caps/>
      <w:color w:val="262626" w:themeColor="text1" w:themeTint="D9"/>
      <w:kern w:val="28"/>
      <w:sz w:val="70"/>
      <w:szCs w:val="56"/>
    </w:rPr>
  </w:style>
  <w:style w:type="paragraph" w:styleId="Subtitle">
    <w:name w:val="Subtitle"/>
    <w:basedOn w:val="Normal"/>
    <w:next w:val="Normal"/>
    <w:link w:val="SubtitleChar"/>
    <w:uiPriority w:val="10"/>
    <w:semiHidden/>
    <w:unhideWhenUsed/>
    <w:qFormat/>
    <w:pPr>
      <w:numPr>
        <w:ilvl w:val="1"/>
      </w:numPr>
      <w:spacing w:after="540" w:line="288" w:lineRule="auto"/>
      <w:ind w:right="2880"/>
      <w:contextualSpacing/>
    </w:pPr>
    <w:rPr>
      <w:rFonts w:eastAsiaTheme="minorEastAsia"/>
      <w:spacing w:val="15"/>
      <w:sz w:val="24"/>
      <w:szCs w:val="22"/>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SubtleReference">
    <w:name w:val="Subtle Reference"/>
    <w:basedOn w:val="DefaultParagraphFont"/>
    <w:uiPriority w:val="31"/>
    <w:semiHidden/>
    <w:unhideWhenUsed/>
    <w:qFormat/>
    <w:rPr>
      <w:caps/>
      <w:smallCaps w:val="0"/>
      <w:color w:val="7F7F7F" w:themeColor="text1" w:themeTint="80"/>
    </w:rPr>
  </w:style>
  <w:style w:type="character" w:customStyle="1" w:styleId="SubtitleChar">
    <w:name w:val="Subtitle Char"/>
    <w:basedOn w:val="DefaultParagraphFont"/>
    <w:link w:val="Subtitle"/>
    <w:uiPriority w:val="10"/>
    <w:semiHidden/>
    <w:rPr>
      <w:rFonts w:eastAsiaTheme="minorEastAsia"/>
      <w:color w:val="7F7F7F" w:themeColor="text1" w:themeTint="80"/>
      <w:spacing w:val="15"/>
      <w:sz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Bullet">
    <w:name w:val="List Bullet"/>
    <w:basedOn w:val="Normal"/>
    <w:uiPriority w:val="9"/>
    <w:semiHidden/>
    <w:unhideWhenUsed/>
    <w:qFormat/>
    <w:pPr>
      <w:numPr>
        <w:numId w:val="1"/>
      </w:numPr>
      <w:spacing w:after="120"/>
      <w:ind w:left="216" w:hanging="216"/>
      <w:contextualSpacing/>
    </w:pPr>
  </w:style>
  <w:style w:type="paragraph" w:styleId="ListNumber">
    <w:name w:val="List Number"/>
    <w:basedOn w:val="Normal"/>
    <w:uiPriority w:val="99"/>
    <w:semiHidden/>
    <w:unhideWhenUsed/>
    <w:pPr>
      <w:numPr>
        <w:numId w:val="8"/>
      </w:numPr>
      <w:spacing w:after="120"/>
      <w:ind w:left="216" w:hanging="216"/>
      <w:contextualSpacing/>
    </w:pPr>
  </w:style>
  <w:style w:type="paragraph" w:styleId="NormalWeb">
    <w:name w:val="Normal (Web)"/>
    <w:basedOn w:val="Normal"/>
    <w:uiPriority w:val="99"/>
    <w:semiHidden/>
    <w:unhideWhenUsed/>
    <w:rsid w:val="00644CC9"/>
    <w:pPr>
      <w:spacing w:before="100" w:beforeAutospacing="1" w:after="100" w:afterAutospacing="1" w:line="240" w:lineRule="auto"/>
    </w:pPr>
    <w:rPr>
      <w:rFonts w:ascii="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997240">
      <w:bodyDiv w:val="1"/>
      <w:marLeft w:val="0"/>
      <w:marRight w:val="0"/>
      <w:marTop w:val="0"/>
      <w:marBottom w:val="0"/>
      <w:divBdr>
        <w:top w:val="none" w:sz="0" w:space="0" w:color="auto"/>
        <w:left w:val="none" w:sz="0" w:space="0" w:color="auto"/>
        <w:bottom w:val="none" w:sz="0" w:space="0" w:color="auto"/>
        <w:right w:val="none" w:sz="0" w:space="0" w:color="auto"/>
      </w:divBdr>
      <w:divsChild>
        <w:div w:id="1315835017">
          <w:marLeft w:val="0"/>
          <w:marRight w:val="0"/>
          <w:marTop w:val="0"/>
          <w:marBottom w:val="0"/>
          <w:divBdr>
            <w:top w:val="none" w:sz="0" w:space="0" w:color="auto"/>
            <w:left w:val="none" w:sz="0" w:space="0" w:color="auto"/>
            <w:bottom w:val="none" w:sz="0" w:space="0" w:color="auto"/>
            <w:right w:val="none" w:sz="0" w:space="0" w:color="auto"/>
          </w:divBdr>
          <w:divsChild>
            <w:div w:id="686709285">
              <w:marLeft w:val="0"/>
              <w:marRight w:val="0"/>
              <w:marTop w:val="0"/>
              <w:marBottom w:val="0"/>
              <w:divBdr>
                <w:top w:val="none" w:sz="0" w:space="0" w:color="auto"/>
                <w:left w:val="none" w:sz="0" w:space="0" w:color="auto"/>
                <w:bottom w:val="none" w:sz="0" w:space="0" w:color="auto"/>
                <w:right w:val="none" w:sz="0" w:space="0" w:color="auto"/>
              </w:divBdr>
              <w:divsChild>
                <w:div w:id="18491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ichael/Library/Containers/com.microsoft.Word/Data/Library/Caches/TM10002072/Bold%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AF37813D88B0458CFD90CD1029916D"/>
        <w:category>
          <w:name w:val="General"/>
          <w:gallery w:val="placeholder"/>
        </w:category>
        <w:types>
          <w:type w:val="bbPlcHdr"/>
        </w:types>
        <w:behaviors>
          <w:behavior w:val="content"/>
        </w:behaviors>
        <w:guid w:val="{D496C682-6522-9145-8EC4-6E9EF284F4E7}"/>
      </w:docPartPr>
      <w:docPartBody>
        <w:p w:rsidR="00000000" w:rsidRDefault="00227814">
          <w:pPr>
            <w:pStyle w:val="3CAF37813D88B0458CFD90CD1029916D"/>
          </w:pPr>
          <w: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814"/>
    <w:rsid w:val="0022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4481318071784B9CF2A04D76105CC1">
    <w:name w:val="4F4481318071784B9CF2A04D76105CC1"/>
  </w:style>
  <w:style w:type="paragraph" w:customStyle="1" w:styleId="A635B86BC430BB49AB6CC84FDF87B318">
    <w:name w:val="A635B86BC430BB49AB6CC84FDF87B318"/>
  </w:style>
  <w:style w:type="paragraph" w:customStyle="1" w:styleId="1CB8B3C79802104889412A5E98BFB76C">
    <w:name w:val="1CB8B3C79802104889412A5E98BFB76C"/>
  </w:style>
  <w:style w:type="paragraph" w:customStyle="1" w:styleId="2E695135CF7E744F8E5202B10290B4D5">
    <w:name w:val="2E695135CF7E744F8E5202B10290B4D5"/>
  </w:style>
  <w:style w:type="paragraph" w:customStyle="1" w:styleId="239C231BCB423F428E7A7829A9E042F9">
    <w:name w:val="239C231BCB423F428E7A7829A9E042F9"/>
  </w:style>
  <w:style w:type="paragraph" w:customStyle="1" w:styleId="6531FC812FA4B844846400CD2B28EACA">
    <w:name w:val="6531FC812FA4B844846400CD2B28EACA"/>
  </w:style>
  <w:style w:type="paragraph" w:customStyle="1" w:styleId="3CAF37813D88B0458CFD90CD1029916D">
    <w:name w:val="3CAF37813D88B0458CFD90CD1029916D"/>
  </w:style>
  <w:style w:type="paragraph" w:customStyle="1" w:styleId="5528D7933F6B354B85F31BB9F28AA260">
    <w:name w:val="5528D7933F6B354B85F31BB9F28AA2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Resume linear">
  <a:themeElements>
    <a:clrScheme name="Resume">
      <a:dk1>
        <a:sysClr val="windowText" lastClr="000000"/>
      </a:dk1>
      <a:lt1>
        <a:sysClr val="window" lastClr="FFFFFF"/>
      </a:lt1>
      <a:dk2>
        <a:srgbClr val="0E0B05"/>
      </a:dk2>
      <a:lt2>
        <a:srgbClr val="F7F6F5"/>
      </a:lt2>
      <a:accent1>
        <a:srgbClr val="E3AB48"/>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Cover Letter.dotx</Template>
  <TotalTime>53</TotalTime>
  <Pages>1</Pages>
  <Words>256</Words>
  <Characters>1464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Xiaolong</dc:creator>
  <cp:keywords/>
  <dc:description/>
  <cp:lastModifiedBy>Cui, Xiaolong</cp:lastModifiedBy>
  <cp:revision>1</cp:revision>
  <dcterms:created xsi:type="dcterms:W3CDTF">2016-01-13T02:14:00Z</dcterms:created>
  <dcterms:modified xsi:type="dcterms:W3CDTF">2016-01-13T03:34:00Z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TF10002006</vt:lpwstr>
  </property>
</Properties>
</file>